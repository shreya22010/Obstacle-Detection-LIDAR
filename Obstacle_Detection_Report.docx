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TITLE</w:t>
      </w:r>
    </w:p>
    <w:p>
      <w:r>
        <w:rPr>
          <w:sz w:val="24"/>
        </w:rPr>
        <w:t>OBSTACLE DETECTION USING LIDAR DATA</w:t>
      </w:r>
    </w:p>
    <w:p>
      <w:r>
        <w:rPr>
          <w:sz w:val="24"/>
        </w:rPr>
      </w:r>
    </w:p>
    <w:p>
      <w:pPr>
        <w:pStyle w:val="Heading2"/>
      </w:pPr>
      <w:r>
        <w:t>TEAM MEMBERS:</w:t>
      </w:r>
    </w:p>
    <w:p>
      <w:r>
        <w:rPr>
          <w:sz w:val="24"/>
        </w:rPr>
        <w:t>Siya Katoch Victor, Shreya U</w:t>
      </w:r>
    </w:p>
    <w:p>
      <w:pPr>
        <w:pStyle w:val="Heading2"/>
      </w:pPr>
      <w:r>
        <w:t>TEAM NAME:</w:t>
      </w:r>
    </w:p>
    <w:p>
      <w:r>
        <w:rPr>
          <w:sz w:val="24"/>
        </w:rPr>
        <w:t>Coding Divas</w:t>
      </w:r>
    </w:p>
    <w:p>
      <w:pPr>
        <w:pStyle w:val="Heading2"/>
      </w:pPr>
      <w:r>
        <w:t>DATE:</w:t>
      </w:r>
    </w:p>
    <w:p>
      <w:r>
        <w:rPr>
          <w:sz w:val="24"/>
        </w:rPr>
        <w:t>06.08.2025</w:t>
      </w:r>
    </w:p>
    <w:p>
      <w:r>
        <w:rPr>
          <w:sz w:val="24"/>
        </w:rPr>
      </w:r>
    </w:p>
    <w:p>
      <w:pPr>
        <w:pStyle w:val="Heading2"/>
      </w:pPr>
      <w:r>
        <w:t>INTRODUCTION</w:t>
      </w:r>
    </w:p>
    <w:p>
      <w:r>
        <w:rPr>
          <w:sz w:val="24"/>
        </w:rPr>
        <w:t>In this project, we built an obstacle detection system for a robot using 3D LIDAR data. The LIDAR sensor returns a list of 3D coordinates (x, y, z) representing points in the robot's surroundings. Our goal was to detect and return only those points which are within a 10-meter radius from the robot's origin (0, 0, 0).</w:t>
      </w:r>
    </w:p>
    <w:p>
      <w:r>
        <w:rPr>
          <w:sz w:val="24"/>
        </w:rPr>
      </w:r>
    </w:p>
    <w:p>
      <w:pPr>
        <w:pStyle w:val="Heading2"/>
      </w:pPr>
      <w:r>
        <w:t>TOOLS USED</w:t>
      </w:r>
    </w:p>
    <w:p>
      <w:r>
        <w:rPr>
          <w:sz w:val="24"/>
        </w:rPr>
        <w:t>Programming Language: Python</w:t>
      </w:r>
    </w:p>
    <w:p>
      <w:r>
        <w:rPr>
          <w:sz w:val="24"/>
        </w:rPr>
        <w:t>Libraries: math (for distance calculation)</w:t>
      </w:r>
    </w:p>
    <w:p>
      <w:r>
        <w:rPr>
          <w:sz w:val="24"/>
        </w:rPr>
      </w:r>
    </w:p>
    <w:p>
      <w:pPr>
        <w:pStyle w:val="Heading2"/>
      </w:pPr>
      <w:r>
        <w:t>PROJECT STRUCTURE</w:t>
      </w:r>
    </w:p>
    <w:p>
      <w:r>
        <w:rPr>
          <w:sz w:val="24"/>
        </w:rPr>
        <w:t>The project contains a Python function `find_obstacles` that identifies all points within a 10-meter range. These points are considered as obstacles. The z-values are ignored since we only work in 2D (x, y).</w:t>
      </w:r>
    </w:p>
    <w:p>
      <w:r>
        <w:rPr>
          <w:sz w:val="24"/>
        </w:rPr>
      </w:r>
    </w:p>
    <w:p>
      <w:pPr>
        <w:pStyle w:val="Heading2"/>
      </w:pPr>
      <w:r>
        <w:t>HOW IT WORKS</w:t>
      </w:r>
    </w:p>
    <w:p>
      <w:r>
        <w:rPr>
          <w:sz w:val="24"/>
        </w:rPr>
        <w:t>1. The function calculates the Euclidean distance from the origin using x and y coordinates.</w:t>
        <w:br/>
        <w:t>2. If the distance is less than 10 meters, the point is marked as an obstacle.</w:t>
        <w:br/>
        <w:t>3. All such points are collected and returned as a list.</w:t>
      </w:r>
    </w:p>
    <w:p>
      <w:r>
        <w:rPr>
          <w:sz w:val="24"/>
        </w:rPr>
      </w:r>
    </w:p>
    <w:p>
      <w:pPr>
        <w:pStyle w:val="Heading2"/>
      </w:pPr>
      <w:r>
        <w:t>RUNNING THE CODE</w:t>
      </w:r>
    </w:p>
    <w:p>
      <w:r>
        <w:rPr>
          <w:sz w:val="24"/>
        </w:rPr>
        <w:t>To run the code, save it in a Python file (e.g., `lidar_solution1.py`) and execute it using a Python interpreter.</w:t>
        <w:br/>
        <w:t>Example:</w:t>
      </w:r>
    </w:p>
    <w:p>
      <w:r>
        <w:rPr>
          <w:sz w:val="24"/>
        </w:rPr>
        <w:t>```python</w:t>
        <w:br/>
        <w:t>python lidar_solution1.py</w:t>
        <w:br/>
        <w:t>```</w:t>
      </w:r>
    </w:p>
    <w:p>
      <w:r>
        <w:rPr>
          <w:sz w:val="24"/>
        </w:rPr>
      </w:r>
    </w:p>
    <w:p>
      <w:pPr>
        <w:pStyle w:val="Heading2"/>
      </w:pPr>
      <w:r>
        <w:t>TESTING</w:t>
      </w:r>
    </w:p>
    <w:p>
      <w:r>
        <w:rPr>
          <w:sz w:val="24"/>
        </w:rPr>
        <w:t>Sample Inputs and Outputs:</w:t>
      </w:r>
    </w:p>
    <w:p>
      <w:r>
        <w:rPr>
          <w:sz w:val="24"/>
        </w:rPr>
        <w:t>Test Case 1:</w:t>
        <w:br/>
        <w:t>Input: [(10, 0, 0), (-10, 0, 0), (0, 10, 0), (6, 8, 0), (8, 6, 0)]</w:t>
        <w:br/>
        <w:t>Output: []</w:t>
      </w:r>
    </w:p>
    <w:p>
      <w:r>
        <w:rPr>
          <w:sz w:val="24"/>
        </w:rPr>
        <w:t>Test Case 2:</w:t>
        <w:br/>
        <w:t>Input: [(10, 0, 0), (1, 1, 0), (0, 10, 0), (6, 8, 0), (8, 6, 0), (1, -5, 0)]</w:t>
        <w:br/>
        <w:t>Output: [(1, 1, 0), (1, -5, 0)]</w:t>
      </w:r>
    </w:p>
    <w:p>
      <w:r>
        <w:rPr>
          <w:sz w:val="24"/>
        </w:rPr>
        <w:t>Custom Run Output:</w:t>
        <w:br/>
        <w:t>Input: [(10, 0, 0), (1, 1, 0), (6, 3, 0), (5, -5, 0)]</w:t>
        <w:br/>
        <w:t>Output: [(1, 1, 0), (6, 3, 0), (5, -5, 0)]</w:t>
      </w:r>
    </w:p>
    <w:p>
      <w:r>
        <w:rPr>
          <w:sz w:val="24"/>
        </w:rPr>
      </w:r>
    </w:p>
    <w:p>
      <w:pPr>
        <w:pStyle w:val="Heading2"/>
      </w:pPr>
      <w:r>
        <w:t>TEST RESULTS</w:t>
      </w:r>
    </w:p>
    <w:p>
      <w:r>
        <w:rPr>
          <w:sz w:val="24"/>
        </w:rPr>
        <w:t>The function passes all the sample and custom test cases correctly. It successfully detects all points within the 10-meter range.</w:t>
      </w:r>
    </w:p>
    <w:p>
      <w:r>
        <w:rPr>
          <w:sz w:val="24"/>
        </w:rPr>
      </w:r>
    </w:p>
    <w:p>
      <w:pPr>
        <w:pStyle w:val="Heading2"/>
      </w:pPr>
      <w:r>
        <w:t>CONCLUSION</w:t>
      </w:r>
    </w:p>
    <w:p>
      <w:r>
        <w:rPr>
          <w:sz w:val="24"/>
        </w:rPr>
        <w:t>Our LIDAR-based obstacle detection system effectively detects and returns 3D points within a 10-meter range. It uses simple Euclidean distance calculations to determine proximity, and the implementation is efficient and accurate.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